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Results</w:t>
      </w:r>
    </w:p>
    <w:p>
      <w:pPr>
        <w:pStyle w:val="Heading1"/>
      </w:pPr>
      <w:r>
        <w:t>Inference 1</w:t>
      </w:r>
    </w:p>
    <w:p>
      <w:r>
        <w:t>1. On considere dans $\mathbb{C}$ l'equation $(E):z^{2}-(5-3i)z+2-9i=0$.</w:t>
        <w:br/>
        <w:br/>
        <w:t>a) Verifier que $(3+i)^{2}=8+6i$.</w:t>
        <w:br/>
        <w:br/>
        <w:t>b) Resolude l'equation $(E)$.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